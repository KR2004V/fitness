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39386" w14:textId="20D9A446" w:rsidR="00FD0508" w:rsidRPr="0001135A" w:rsidRDefault="00B62EA2" w:rsidP="0001135A">
      <w:pPr>
        <w:pStyle w:val="Title"/>
        <w:jc w:val="center"/>
        <w:rPr>
          <w:rFonts w:ascii="Arial Narrow" w:hAnsi="Arial Narrow"/>
          <w:color w:val="C00000"/>
          <w:sz w:val="56"/>
          <w:szCs w:val="56"/>
        </w:rPr>
      </w:pPr>
      <w:proofErr w:type="spellStart"/>
      <w:proofErr w:type="gramStart"/>
      <w:r>
        <w:rPr>
          <w:rFonts w:ascii="Arial Narrow" w:hAnsi="Arial Narrow"/>
          <w:color w:val="C00000"/>
          <w:sz w:val="56"/>
          <w:szCs w:val="56"/>
        </w:rPr>
        <w:t>Fitflex:Your</w:t>
      </w:r>
      <w:proofErr w:type="spellEnd"/>
      <w:proofErr w:type="gramEnd"/>
      <w:r>
        <w:rPr>
          <w:rFonts w:ascii="Arial Narrow" w:hAnsi="Arial Narrow"/>
          <w:color w:val="C00000"/>
          <w:sz w:val="56"/>
          <w:szCs w:val="56"/>
        </w:rPr>
        <w:t xml:space="preserve"> Personal fitness companion (Fitness Tracker) Documentation</w:t>
      </w:r>
    </w:p>
    <w:p w14:paraId="420A0715" w14:textId="77777777" w:rsidR="00B62EA2" w:rsidRDefault="00B62EA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B62E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FitFlex</w:t>
      </w:r>
      <w:proofErr w:type="spellEnd"/>
      <w:r w:rsidRPr="00B62E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Your Personal Fitness Coach</w:t>
      </w:r>
    </w:p>
    <w:p w14:paraId="30C57503" w14:textId="3B8188CA" w:rsidR="00B62EA2" w:rsidRDefault="00B62EA2" w:rsidP="00B62EA2">
      <w:pPr>
        <w:pStyle w:val="Heading1"/>
      </w:pPr>
      <w:r w:rsidRPr="00B62EA2">
        <w:rPr>
          <w:b w:val="0"/>
          <w:bCs w:val="0"/>
        </w:rPr>
        <w:t>1.</w:t>
      </w:r>
      <w:r>
        <w:t xml:space="preserve"> </w:t>
      </w:r>
      <w:r w:rsidR="0034066B">
        <w:t>Introduction</w:t>
      </w:r>
    </w:p>
    <w:p w14:paraId="6DB7428D" w14:textId="479B6D85" w:rsidR="00B62EA2" w:rsidRPr="00B62EA2" w:rsidRDefault="0034066B" w:rsidP="00B62EA2">
      <w:pPr>
        <w:pStyle w:val="Heading1"/>
      </w:pPr>
      <w:r>
        <w:t>Project Title</w:t>
      </w:r>
      <w:r w:rsidR="00B62EA2" w:rsidRPr="00B62E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B62EA2" w:rsidRPr="00B62E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FitFlex</w:t>
      </w:r>
      <w:proofErr w:type="spellEnd"/>
      <w:r w:rsidR="00B62EA2" w:rsidRPr="00B62EA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Your Personal Fitness Coach</w:t>
      </w:r>
    </w:p>
    <w:p w14:paraId="07E2C191" w14:textId="2A8115CF" w:rsidR="00FD0508" w:rsidRDefault="00FD0508"/>
    <w:p w14:paraId="2128974B" w14:textId="77777777" w:rsidR="0001135A" w:rsidRDefault="0034066B">
      <w:r>
        <w:t xml:space="preserve">Team Members: </w:t>
      </w:r>
    </w:p>
    <w:p w14:paraId="17D04832" w14:textId="665BD591" w:rsidR="00B62EA2" w:rsidRDefault="00B62EA2">
      <w:r>
        <w:t xml:space="preserve">Kaviya </w:t>
      </w:r>
      <w:proofErr w:type="gramStart"/>
      <w:r>
        <w:t>R(</w:t>
      </w:r>
      <w:proofErr w:type="gramEnd"/>
      <w:r>
        <w:t>Team lead)</w:t>
      </w:r>
    </w:p>
    <w:p w14:paraId="441E2C36" w14:textId="7F8A8004" w:rsidR="0001135A" w:rsidRDefault="00B62EA2" w:rsidP="00B62EA2">
      <w:proofErr w:type="spellStart"/>
      <w:proofErr w:type="gramStart"/>
      <w:r w:rsidRPr="00B62EA2">
        <w:t>S.</w:t>
      </w:r>
      <w:r>
        <w:t>R</w:t>
      </w:r>
      <w:r w:rsidRPr="00B62EA2">
        <w:t>evathi</w:t>
      </w:r>
      <w:proofErr w:type="spellEnd"/>
      <w:proofErr w:type="gramEnd"/>
    </w:p>
    <w:p w14:paraId="592AA73C" w14:textId="31BCC16A" w:rsidR="00B62EA2" w:rsidRDefault="00B62EA2" w:rsidP="00B62EA2">
      <w:proofErr w:type="spellStart"/>
      <w:proofErr w:type="gramStart"/>
      <w:r w:rsidRPr="00B62EA2">
        <w:t>A.shakila</w:t>
      </w:r>
      <w:proofErr w:type="spellEnd"/>
      <w:proofErr w:type="gramEnd"/>
      <w:r w:rsidRPr="00B62EA2">
        <w:t xml:space="preserve"> devi</w:t>
      </w:r>
    </w:p>
    <w:p w14:paraId="58A36CD9" w14:textId="78C4E7C3" w:rsidR="00B62EA2" w:rsidRDefault="00B62EA2" w:rsidP="00B62EA2">
      <w:proofErr w:type="spellStart"/>
      <w:proofErr w:type="gramStart"/>
      <w:r>
        <w:t>S.Gayathiri</w:t>
      </w:r>
      <w:proofErr w:type="spellEnd"/>
      <w:proofErr w:type="gramEnd"/>
    </w:p>
    <w:p w14:paraId="44EECF20" w14:textId="285D4363" w:rsidR="00B62EA2" w:rsidRDefault="00B62EA2" w:rsidP="00B62EA2">
      <w:proofErr w:type="spellStart"/>
      <w:proofErr w:type="gramStart"/>
      <w:r>
        <w:t>R.Rajeshwari</w:t>
      </w:r>
      <w:proofErr w:type="spellEnd"/>
      <w:proofErr w:type="gramEnd"/>
    </w:p>
    <w:p w14:paraId="6B6DC7B7" w14:textId="77777777" w:rsidR="00B62EA2" w:rsidRDefault="00B62EA2" w:rsidP="00B62EA2">
      <w:proofErr w:type="spellStart"/>
      <w:r w:rsidRPr="00B62EA2">
        <w:t>FitFlex</w:t>
      </w:r>
      <w:proofErr w:type="spellEnd"/>
      <w:r w:rsidRPr="00B62EA2">
        <w:t xml:space="preserve"> is a wearable fitness tracker that tracks users' physical activity, sleep patterns, and heart rate. The device is accompanied by a mobile application that displays tracked data and provides personalized recommendations for improvement.</w:t>
      </w:r>
    </w:p>
    <w:p w14:paraId="67A00E25" w14:textId="1ECAF6E1" w:rsidR="00FD0508" w:rsidRPr="00B62EA2" w:rsidRDefault="0034066B" w:rsidP="00B62EA2">
      <w:pPr>
        <w:rPr>
          <w:color w:val="548DD4" w:themeColor="text2" w:themeTint="99"/>
          <w:sz w:val="28"/>
          <w:szCs w:val="28"/>
        </w:rPr>
      </w:pPr>
      <w:r w:rsidRPr="00B62EA2">
        <w:rPr>
          <w:color w:val="548DD4" w:themeColor="text2" w:themeTint="99"/>
          <w:sz w:val="28"/>
          <w:szCs w:val="28"/>
        </w:rPr>
        <w:t>2. Project Overview</w:t>
      </w:r>
    </w:p>
    <w:p w14:paraId="35DAD597" w14:textId="77777777" w:rsidR="00B62EA2" w:rsidRDefault="00B62EA2" w:rsidP="00B62EA2">
      <w:r>
        <w:t xml:space="preserve">- Project Name: </w:t>
      </w:r>
      <w:proofErr w:type="spellStart"/>
      <w:r>
        <w:t>FitFlex</w:t>
      </w:r>
      <w:proofErr w:type="spellEnd"/>
    </w:p>
    <w:p w14:paraId="2740D5A1" w14:textId="77777777" w:rsidR="00B62EA2" w:rsidRDefault="00B62EA2" w:rsidP="00B62EA2">
      <w:r>
        <w:t>- Project Type: Wearable Fitness Tracker with Mobile Application</w:t>
      </w:r>
    </w:p>
    <w:p w14:paraId="26A535A8" w14:textId="77777777" w:rsidR="00B62EA2" w:rsidRDefault="00B62EA2" w:rsidP="00B62EA2">
      <w:r>
        <w:t xml:space="preserve">- Project Objective: Design and develop a wearable fitness tracker that tracks users' physical activity, sleep patterns, and heart rate, accompanied by a mobile application that displays tracked data and provides personalized recommendations for </w:t>
      </w:r>
      <w:proofErr w:type="spellStart"/>
      <w:r>
        <w:t>improvement.</w:t>
      </w:r>
      <w:proofErr w:type="spellEnd"/>
    </w:p>
    <w:p w14:paraId="298DD3BD" w14:textId="53C36E0E" w:rsidR="00FD0508" w:rsidRPr="00B62EA2" w:rsidRDefault="0034066B" w:rsidP="00B62EA2">
      <w:pPr>
        <w:rPr>
          <w:color w:val="548DD4" w:themeColor="text2" w:themeTint="99"/>
          <w:sz w:val="28"/>
          <w:szCs w:val="28"/>
        </w:rPr>
      </w:pPr>
      <w:r w:rsidRPr="00B62EA2">
        <w:rPr>
          <w:color w:val="548DD4" w:themeColor="text2" w:themeTint="99"/>
          <w:sz w:val="28"/>
          <w:szCs w:val="28"/>
        </w:rPr>
        <w:t>Key Features:</w:t>
      </w:r>
    </w:p>
    <w:p w14:paraId="0C8315C9" w14:textId="77777777" w:rsidR="00B62EA2" w:rsidRDefault="00B62EA2" w:rsidP="00B62EA2">
      <w:r>
        <w:t>1. Activity Tracking (steps, distance, calories burned)</w:t>
      </w:r>
    </w:p>
    <w:p w14:paraId="1BE78A33" w14:textId="77777777" w:rsidR="00B62EA2" w:rsidRDefault="00B62EA2" w:rsidP="00B62EA2">
      <w:r>
        <w:t>2. Sleep Tracking (duration, quality, stages)</w:t>
      </w:r>
    </w:p>
    <w:p w14:paraId="1CAD99A0" w14:textId="77777777" w:rsidR="00B62EA2" w:rsidRDefault="00B62EA2" w:rsidP="00B62EA2">
      <w:r>
        <w:lastRenderedPageBreak/>
        <w:t>3. Heart Rate Monitoring</w:t>
      </w:r>
    </w:p>
    <w:p w14:paraId="4AEB5376" w14:textId="77777777" w:rsidR="00B62EA2" w:rsidRDefault="00B62EA2" w:rsidP="00B62EA2">
      <w:r>
        <w:t>4. Notification Alerts (calls, texts, app alerts)</w:t>
      </w:r>
    </w:p>
    <w:p w14:paraId="40EDA285" w14:textId="77777777" w:rsidR="00B62EA2" w:rsidRDefault="00B62EA2" w:rsidP="00B62EA2">
      <w:r>
        <w:t>5. Water Resistance (up to 50 meters)</w:t>
      </w:r>
    </w:p>
    <w:p w14:paraId="48A161B5" w14:textId="77809B2F" w:rsidR="00B62EA2" w:rsidRDefault="00B62EA2" w:rsidP="00B62EA2">
      <w:r>
        <w:t>6. Long-Lasting Battery (up to 7 days)</w:t>
      </w:r>
    </w:p>
    <w:p w14:paraId="6AD08253" w14:textId="77777777" w:rsidR="00FD0508" w:rsidRDefault="0034066B">
      <w:pPr>
        <w:pStyle w:val="Heading1"/>
      </w:pPr>
      <w:r>
        <w:t>3. Architecture</w:t>
      </w:r>
    </w:p>
    <w:p w14:paraId="1A6EC8C1" w14:textId="77777777" w:rsidR="00D04435" w:rsidRDefault="00D04435" w:rsidP="00D04435">
      <w:r>
        <w:t>Architecture</w:t>
      </w:r>
    </w:p>
    <w:p w14:paraId="27185EF8" w14:textId="77777777" w:rsidR="00D04435" w:rsidRDefault="00D04435" w:rsidP="00D04435">
      <w:r>
        <w:t xml:space="preserve">The </w:t>
      </w:r>
      <w:proofErr w:type="spellStart"/>
      <w:r>
        <w:t>FitFlex</w:t>
      </w:r>
      <w:proofErr w:type="spellEnd"/>
      <w:r>
        <w:t xml:space="preserve"> architecture consists of three main components:</w:t>
      </w:r>
    </w:p>
    <w:p w14:paraId="6D00152D" w14:textId="77777777" w:rsidR="00D04435" w:rsidRDefault="00D04435" w:rsidP="00D04435"/>
    <w:p w14:paraId="37394B52" w14:textId="77777777" w:rsidR="00D04435" w:rsidRDefault="00D04435" w:rsidP="00D04435">
      <w:r>
        <w:t>Hardware Component</w:t>
      </w:r>
    </w:p>
    <w:p w14:paraId="2C0B58E4" w14:textId="77777777" w:rsidR="00D04435" w:rsidRDefault="00D04435" w:rsidP="00D04435">
      <w:r>
        <w:t>- Wearable Device: A wearable device that tracks users' physical activity, sleep patterns, and heart rate.</w:t>
      </w:r>
    </w:p>
    <w:p w14:paraId="4A5DDCF9" w14:textId="77777777" w:rsidR="00D04435" w:rsidRDefault="00D04435" w:rsidP="00D04435">
      <w:r>
        <w:t xml:space="preserve">    - Microcontroller: Handles data processing and storage.</w:t>
      </w:r>
    </w:p>
    <w:p w14:paraId="0DF31480" w14:textId="77777777" w:rsidR="00D04435" w:rsidRDefault="00D04435" w:rsidP="00D04435">
      <w:r>
        <w:t xml:space="preserve">    - Sensors: Accelerometer, Gyroscope, Heart Rate Sensor.</w:t>
      </w:r>
    </w:p>
    <w:p w14:paraId="41663663" w14:textId="77777777" w:rsidR="00D04435" w:rsidRDefault="00D04435" w:rsidP="00D04435">
      <w:r>
        <w:t xml:space="preserve">    - Bluetooth: Enables communication with the mobile application.</w:t>
      </w:r>
    </w:p>
    <w:p w14:paraId="09413D2C" w14:textId="77777777" w:rsidR="00D04435" w:rsidRDefault="00D04435" w:rsidP="00D04435"/>
    <w:p w14:paraId="26D48638" w14:textId="77777777" w:rsidR="00D04435" w:rsidRDefault="00D04435" w:rsidP="00D04435">
      <w:r>
        <w:t>Software Component</w:t>
      </w:r>
    </w:p>
    <w:p w14:paraId="422DE5E4" w14:textId="77777777" w:rsidR="00D04435" w:rsidRDefault="00D04435" w:rsidP="00D04435">
      <w:r>
        <w:t>- Mobile Application: A mobile application that communicates with the wearable device and displays tracked data.</w:t>
      </w:r>
    </w:p>
    <w:p w14:paraId="75D9239B" w14:textId="77777777" w:rsidR="00D04435" w:rsidRDefault="00D04435" w:rsidP="00D04435">
      <w:r>
        <w:t xml:space="preserve">    - Programming Language: Java or Swift.</w:t>
      </w:r>
    </w:p>
    <w:p w14:paraId="2637F1F6" w14:textId="77777777" w:rsidR="00D04435" w:rsidRDefault="00D04435" w:rsidP="00D04435">
      <w:r>
        <w:t xml:space="preserve">    - Framework: Android SDK or iOS SDK.</w:t>
      </w:r>
    </w:p>
    <w:p w14:paraId="4B4A3F8F" w14:textId="77777777" w:rsidR="00D04435" w:rsidRDefault="00D04435" w:rsidP="00D04435"/>
    <w:p w14:paraId="7A753EF1" w14:textId="77777777" w:rsidR="00D04435" w:rsidRDefault="00D04435" w:rsidP="00D04435">
      <w:r>
        <w:t>Cloud Component</w:t>
      </w:r>
    </w:p>
    <w:p w14:paraId="7EFC9643" w14:textId="77777777" w:rsidR="00D04435" w:rsidRDefault="00D04435" w:rsidP="00D04435">
      <w:r>
        <w:t>- Cloud Storage: Cloud storage that stores users' tracked data.</w:t>
      </w:r>
    </w:p>
    <w:p w14:paraId="3B1D8C24" w14:textId="77777777" w:rsidR="00D04435" w:rsidRDefault="00D04435" w:rsidP="00D04435">
      <w:r>
        <w:t xml:space="preserve">    - Cloud Provider: Amazon Web Services (AWS) or Google Cloud Platform (GCP).</w:t>
      </w:r>
    </w:p>
    <w:p w14:paraId="2199328B" w14:textId="77960808" w:rsidR="00D04435" w:rsidRPr="00D04435" w:rsidRDefault="00D04435" w:rsidP="00D04435">
      <w:r>
        <w:t xml:space="preserve">    - Storage Solution: Amazon S3 or Google Cloud Storage.</w:t>
      </w:r>
    </w:p>
    <w:p w14:paraId="624D3D8D" w14:textId="77777777" w:rsidR="00FD0508" w:rsidRDefault="0034066B">
      <w:pPr>
        <w:pStyle w:val="Heading1"/>
      </w:pPr>
      <w:r>
        <w:lastRenderedPageBreak/>
        <w:t>4. Setup Instructions</w:t>
      </w:r>
    </w:p>
    <w:p w14:paraId="483F2556" w14:textId="77777777" w:rsidR="00FD0508" w:rsidRDefault="0034066B">
      <w:r>
        <w:t>Before starting, ensure that you have the following prerequisites installed:</w:t>
      </w:r>
    </w:p>
    <w:p w14:paraId="39882949" w14:textId="77777777" w:rsidR="00FD0508" w:rsidRDefault="0034066B" w:rsidP="0001135A">
      <w:pPr>
        <w:pStyle w:val="ListParagraph"/>
        <w:numPr>
          <w:ilvl w:val="0"/>
          <w:numId w:val="11"/>
        </w:numPr>
      </w:pPr>
      <w:r>
        <w:t xml:space="preserve"> Node.js and npm</w:t>
      </w:r>
    </w:p>
    <w:p w14:paraId="37A4B594" w14:textId="77777777" w:rsidR="00FD0508" w:rsidRDefault="0034066B" w:rsidP="0001135A">
      <w:pPr>
        <w:pStyle w:val="ListParagraph"/>
        <w:numPr>
          <w:ilvl w:val="0"/>
          <w:numId w:val="11"/>
        </w:numPr>
      </w:pPr>
      <w:r>
        <w:t xml:space="preserve"> React.js framework</w:t>
      </w:r>
    </w:p>
    <w:p w14:paraId="44D6C35C" w14:textId="77777777" w:rsidR="00FD0508" w:rsidRDefault="0034066B" w:rsidP="0001135A">
      <w:pPr>
        <w:pStyle w:val="ListParagraph"/>
        <w:numPr>
          <w:ilvl w:val="0"/>
          <w:numId w:val="11"/>
        </w:numPr>
      </w:pPr>
      <w:r>
        <w:t xml:space="preserve"> Basic understanding of JavaScript, HTML, and CSS</w:t>
      </w:r>
    </w:p>
    <w:p w14:paraId="2A327ED0" w14:textId="07C0388D" w:rsidR="00FD0508" w:rsidRDefault="0034066B" w:rsidP="00D04435">
      <w:r>
        <w:t>Installation Steps:</w:t>
      </w:r>
    </w:p>
    <w:p w14:paraId="633C3AE5" w14:textId="77777777" w:rsidR="00D04435" w:rsidRDefault="00D04435" w:rsidP="00D04435">
      <w:r>
        <w:t>1. Clone the repository using Git.</w:t>
      </w:r>
    </w:p>
    <w:p w14:paraId="18AC6100" w14:textId="77777777" w:rsidR="00D04435" w:rsidRDefault="00D04435" w:rsidP="00D04435">
      <w:r>
        <w:t xml:space="preserve">2. Install the required dependencies using </w:t>
      </w:r>
      <w:proofErr w:type="spellStart"/>
      <w:r>
        <w:t>npm</w:t>
      </w:r>
      <w:proofErr w:type="spellEnd"/>
      <w:r>
        <w:t xml:space="preserve"> or yarn.</w:t>
      </w:r>
    </w:p>
    <w:p w14:paraId="2811EF81" w14:textId="77777777" w:rsidR="00D04435" w:rsidRDefault="00D04435" w:rsidP="00D04435">
      <w:r>
        <w:t>3. Configure the environment variables in the .env file.</w:t>
      </w:r>
    </w:p>
    <w:p w14:paraId="416D34E0" w14:textId="531DEBAC" w:rsidR="00D04435" w:rsidRDefault="00D04435" w:rsidP="00D04435">
      <w:r>
        <w:t xml:space="preserve">4. Start the application using </w:t>
      </w:r>
      <w:proofErr w:type="spellStart"/>
      <w:r>
        <w:t>npm</w:t>
      </w:r>
      <w:proofErr w:type="spellEnd"/>
      <w:r>
        <w:t xml:space="preserve"> start or yarn start.</w:t>
      </w:r>
    </w:p>
    <w:p w14:paraId="6E37BEA9" w14:textId="77777777" w:rsidR="00FD0508" w:rsidRDefault="0034066B">
      <w:pPr>
        <w:pStyle w:val="Heading1"/>
      </w:pPr>
      <w:r>
        <w:t>5. Folder Structure</w:t>
      </w:r>
    </w:p>
    <w:p w14:paraId="6B9A5613" w14:textId="77777777" w:rsidR="00FD0508" w:rsidRDefault="0034066B">
      <w:r>
        <w:t>The project directory is structured as follows:</w:t>
      </w:r>
    </w:p>
    <w:p w14:paraId="1AE4FA56" w14:textId="77777777" w:rsidR="00FD0508" w:rsidRDefault="0034066B">
      <w:r>
        <w:t>• Components: Contains reusable UI components.</w:t>
      </w:r>
    </w:p>
    <w:p w14:paraId="5D646A37" w14:textId="77777777" w:rsidR="00FD0508" w:rsidRDefault="0034066B">
      <w:r>
        <w:t>• Pages: Stores different views of the application.</w:t>
      </w:r>
    </w:p>
    <w:p w14:paraId="704BA9ED" w14:textId="77777777" w:rsidR="00FD0508" w:rsidRDefault="0034066B">
      <w:r>
        <w:t>• Styles: CSS files for styling various components.</w:t>
      </w:r>
    </w:p>
    <w:p w14:paraId="21C2E328" w14:textId="77777777" w:rsidR="00FD0508" w:rsidRDefault="0034066B">
      <w:r>
        <w:t>• Assets: Contains images and static resources.</w:t>
      </w:r>
    </w:p>
    <w:p w14:paraId="74CFC880" w14:textId="77777777" w:rsidR="00D04435" w:rsidRDefault="0034066B">
      <w:pPr>
        <w:pStyle w:val="Heading1"/>
      </w:pPr>
      <w:r>
        <w:t>6. Running the Application</w:t>
      </w:r>
    </w:p>
    <w:p w14:paraId="6FCA4A3D" w14:textId="77777777" w:rsidR="00D04435" w:rsidRPr="00D04435" w:rsidRDefault="00D04435" w:rsidP="00D04435"/>
    <w:p w14:paraId="18A0EB1E" w14:textId="77777777" w:rsidR="00D04435" w:rsidRDefault="00D04435" w:rsidP="00D04435">
      <w:r>
        <w:t>1. Start the wearable device and ensure it is connected to the mobile application.</w:t>
      </w:r>
    </w:p>
    <w:p w14:paraId="70689DA9" w14:textId="77777777" w:rsidR="00D04435" w:rsidRDefault="00D04435" w:rsidP="00D04435">
      <w:r>
        <w:t>2. Launch the mobile application on your Android or iOS device.</w:t>
      </w:r>
    </w:p>
    <w:p w14:paraId="78754C56" w14:textId="77777777" w:rsidR="00D04435" w:rsidRDefault="00D04435" w:rsidP="00D04435">
      <w:r>
        <w:t>3. Sign in or create an account to access the application.</w:t>
      </w:r>
    </w:p>
    <w:p w14:paraId="104AE23B" w14:textId="46FE6778" w:rsidR="00D04435" w:rsidRPr="00D04435" w:rsidRDefault="00D04435" w:rsidP="00D04435">
      <w:r>
        <w:t>4. Navigate through the application to view tracked data and receive personalized recommendations.</w:t>
      </w:r>
    </w:p>
    <w:p w14:paraId="083A1596" w14:textId="64142B58" w:rsidR="00FD0508" w:rsidRDefault="0034066B">
      <w:pPr>
        <w:pStyle w:val="Heading1"/>
      </w:pPr>
      <w:r>
        <w:t>7. Component Documentation</w:t>
      </w:r>
    </w:p>
    <w:p w14:paraId="375AC634" w14:textId="77777777" w:rsidR="00FD0508" w:rsidRDefault="0034066B">
      <w:r>
        <w:t>Key Components:</w:t>
      </w:r>
    </w:p>
    <w:p w14:paraId="7F5A7946" w14:textId="77777777" w:rsidR="00D04435" w:rsidRDefault="00D04435" w:rsidP="00D04435">
      <w:r>
        <w:t>Wearable Device</w:t>
      </w:r>
    </w:p>
    <w:p w14:paraId="4CEB7E78" w14:textId="77777777" w:rsidR="00D04435" w:rsidRDefault="00D04435" w:rsidP="00D04435">
      <w:r>
        <w:lastRenderedPageBreak/>
        <w:t>- Accelerometer: Measures acceleration and movement.</w:t>
      </w:r>
    </w:p>
    <w:p w14:paraId="015FAE2B" w14:textId="77777777" w:rsidR="00D04435" w:rsidRDefault="00D04435" w:rsidP="00D04435">
      <w:r>
        <w:t>- Gyroscope: Measures orientation and rotation.</w:t>
      </w:r>
    </w:p>
    <w:p w14:paraId="4EA962AA" w14:textId="77777777" w:rsidR="00D04435" w:rsidRDefault="00D04435" w:rsidP="00D04435">
      <w:r>
        <w:t>- Heart Rate Sensor: Measures heart rate and rhythm.</w:t>
      </w:r>
    </w:p>
    <w:p w14:paraId="533AF2B1" w14:textId="77777777" w:rsidR="00D04435" w:rsidRDefault="00D04435" w:rsidP="00D04435">
      <w:r>
        <w:t>- Bluetooth: Enables communication with the mobile application.</w:t>
      </w:r>
    </w:p>
    <w:p w14:paraId="177D5AED" w14:textId="77777777" w:rsidR="00D04435" w:rsidRDefault="00D04435" w:rsidP="00D04435"/>
    <w:p w14:paraId="3F15FBC8" w14:textId="77777777" w:rsidR="00D04435" w:rsidRDefault="00D04435" w:rsidP="00D04435">
      <w:r>
        <w:t>Mobile Application</w:t>
      </w:r>
    </w:p>
    <w:p w14:paraId="4968FEA6" w14:textId="77777777" w:rsidR="00D04435" w:rsidRDefault="00D04435" w:rsidP="00D04435">
      <w:r>
        <w:t>- Login/Signup: Handles user authentication and account creation.</w:t>
      </w:r>
    </w:p>
    <w:p w14:paraId="5BFDFBB9" w14:textId="77777777" w:rsidR="00D04435" w:rsidRDefault="00D04435" w:rsidP="00D04435">
      <w:r>
        <w:t>- Dashboard: Displays tracked data and provides personalized recommendations.</w:t>
      </w:r>
    </w:p>
    <w:p w14:paraId="1D886427" w14:textId="39AEC4BF" w:rsidR="00D04435" w:rsidRDefault="00D04435" w:rsidP="00D04435">
      <w:r>
        <w:t>- Settings: Allows users to configure application settings and preferences.</w:t>
      </w:r>
    </w:p>
    <w:p w14:paraId="74CFAD22" w14:textId="77777777" w:rsidR="00D04435" w:rsidRDefault="0034066B">
      <w:pPr>
        <w:pStyle w:val="Heading1"/>
      </w:pPr>
      <w:r>
        <w:t>8. State Management</w:t>
      </w:r>
    </w:p>
    <w:p w14:paraId="3AE90F02" w14:textId="77777777" w:rsidR="00D04435" w:rsidRDefault="00D04435" w:rsidP="00D04435"/>
    <w:p w14:paraId="6307D395" w14:textId="78D01CE9" w:rsidR="00D04435" w:rsidRPr="00D04435" w:rsidRDefault="00D04435" w:rsidP="00D04435">
      <w:r w:rsidRPr="00D04435">
        <w:t>The application uses Redux for state management.</w:t>
      </w:r>
    </w:p>
    <w:p w14:paraId="16D8805A" w14:textId="2A28A85C" w:rsidR="00FD0508" w:rsidRDefault="0034066B">
      <w:pPr>
        <w:pStyle w:val="Heading1"/>
      </w:pPr>
      <w:r>
        <w:t>9. User Interface &amp; Styling</w:t>
      </w:r>
    </w:p>
    <w:p w14:paraId="0AC0C036" w14:textId="77777777" w:rsidR="00FD0508" w:rsidRDefault="0034066B">
      <w:r>
        <w:t>The UI is designed using Bootstrap and Tailwind CSS for a modern and responsive experience.</w:t>
      </w:r>
    </w:p>
    <w:p w14:paraId="1F9A7DFC" w14:textId="77777777" w:rsidR="00FD0508" w:rsidRDefault="0034066B">
      <w:r>
        <w:t>Key UI Elements:</w:t>
      </w:r>
    </w:p>
    <w:p w14:paraId="04DFE007" w14:textId="77777777" w:rsidR="00FD0508" w:rsidRDefault="0034066B">
      <w:r>
        <w:t>• Hero Section: Briefly introduces the application.</w:t>
      </w:r>
    </w:p>
    <w:p w14:paraId="1BA217DB" w14:textId="77777777" w:rsidR="00FD0508" w:rsidRDefault="0034066B">
      <w:r>
        <w:t>• Recipe Grid: Displays popular and trending recipes.</w:t>
      </w:r>
    </w:p>
    <w:p w14:paraId="3479DF96" w14:textId="77777777" w:rsidR="00FD0508" w:rsidRDefault="0034066B">
      <w:r>
        <w:t>• Filter Panel: Helps users refine their search results.</w:t>
      </w:r>
    </w:p>
    <w:p w14:paraId="42834BB8" w14:textId="77777777" w:rsidR="00FD0508" w:rsidRDefault="0034066B">
      <w:pPr>
        <w:pStyle w:val="Heading1"/>
      </w:pPr>
      <w:r>
        <w:t>10. Testing &amp; Known Issues</w:t>
      </w:r>
    </w:p>
    <w:p w14:paraId="41FC9D99" w14:textId="77777777" w:rsidR="00FD0508" w:rsidRDefault="0034066B">
      <w:r>
        <w:t>Testing Approach: Uses Jest and React Testing Library for unit testing components.</w:t>
      </w:r>
    </w:p>
    <w:p w14:paraId="1336C290" w14:textId="77777777" w:rsidR="00FD0508" w:rsidRDefault="0034066B">
      <w:r>
        <w:t>Known Issues:</w:t>
      </w:r>
    </w:p>
    <w:p w14:paraId="36D2C8D5" w14:textId="77777777" w:rsidR="00FD0508" w:rsidRDefault="0034066B">
      <w:r>
        <w:t>• Some API responses may cause slow loading times.</w:t>
      </w:r>
    </w:p>
    <w:p w14:paraId="4F6F67E6" w14:textId="77777777" w:rsidR="00FD0508" w:rsidRDefault="0034066B">
      <w:r>
        <w:t>• Certain CSS styles may not render correctly on older browsers.</w:t>
      </w:r>
    </w:p>
    <w:p w14:paraId="7FF1B832" w14:textId="77777777" w:rsidR="00FD0508" w:rsidRDefault="0034066B">
      <w:pPr>
        <w:pStyle w:val="Heading1"/>
      </w:pPr>
      <w:r>
        <w:lastRenderedPageBreak/>
        <w:t>11. Future Enhancements</w:t>
      </w:r>
    </w:p>
    <w:p w14:paraId="556B71FD" w14:textId="77777777" w:rsidR="00D04435" w:rsidRDefault="00D04435" w:rsidP="00D04435">
      <w:r>
        <w:t xml:space="preserve">1. Integration with Popular Fitness Apps: Integrate </w:t>
      </w:r>
      <w:proofErr w:type="spellStart"/>
      <w:r>
        <w:t>FitFlex</w:t>
      </w:r>
      <w:proofErr w:type="spellEnd"/>
      <w:r>
        <w:t xml:space="preserve"> with popular fitness apps to provide a seamless experience.</w:t>
      </w:r>
    </w:p>
    <w:p w14:paraId="1600E834" w14:textId="77777777" w:rsidR="00D04435" w:rsidRDefault="00D04435" w:rsidP="00D04435">
      <w:r>
        <w:t>2. Advanced Analytics: Provide advanced analytics and insights to help users optimize their fitness routine.</w:t>
      </w:r>
    </w:p>
    <w:p w14:paraId="77FC5724" w14:textId="3BD8DEF2" w:rsidR="00FD0508" w:rsidRDefault="00D04435" w:rsidP="00D04435">
      <w:r>
        <w:t>3. Social Sharing: Allow users to share their progress and achievements on social media platforms.</w:t>
      </w:r>
    </w:p>
    <w:sectPr w:rsidR="00FD05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741DAA"/>
    <w:multiLevelType w:val="hybridMultilevel"/>
    <w:tmpl w:val="34E48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05970"/>
    <w:multiLevelType w:val="hybridMultilevel"/>
    <w:tmpl w:val="BD142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138B1"/>
    <w:multiLevelType w:val="hybridMultilevel"/>
    <w:tmpl w:val="3DF8A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218566">
    <w:abstractNumId w:val="8"/>
  </w:num>
  <w:num w:numId="2" w16cid:durableId="1847819115">
    <w:abstractNumId w:val="6"/>
  </w:num>
  <w:num w:numId="3" w16cid:durableId="267081173">
    <w:abstractNumId w:val="5"/>
  </w:num>
  <w:num w:numId="4" w16cid:durableId="2085641069">
    <w:abstractNumId w:val="4"/>
  </w:num>
  <w:num w:numId="5" w16cid:durableId="486286945">
    <w:abstractNumId w:val="7"/>
  </w:num>
  <w:num w:numId="6" w16cid:durableId="2037659717">
    <w:abstractNumId w:val="3"/>
  </w:num>
  <w:num w:numId="7" w16cid:durableId="322003759">
    <w:abstractNumId w:val="2"/>
  </w:num>
  <w:num w:numId="8" w16cid:durableId="25060982">
    <w:abstractNumId w:val="1"/>
  </w:num>
  <w:num w:numId="9" w16cid:durableId="2089184497">
    <w:abstractNumId w:val="0"/>
  </w:num>
  <w:num w:numId="10" w16cid:durableId="1559898437">
    <w:abstractNumId w:val="11"/>
  </w:num>
  <w:num w:numId="11" w16cid:durableId="742222859">
    <w:abstractNumId w:val="10"/>
  </w:num>
  <w:num w:numId="12" w16cid:durableId="1753966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35A"/>
    <w:rsid w:val="00034616"/>
    <w:rsid w:val="0006063C"/>
    <w:rsid w:val="000C5485"/>
    <w:rsid w:val="0015074B"/>
    <w:rsid w:val="00202FA4"/>
    <w:rsid w:val="0029639D"/>
    <w:rsid w:val="00326F90"/>
    <w:rsid w:val="0034066B"/>
    <w:rsid w:val="00AA1D8D"/>
    <w:rsid w:val="00B47730"/>
    <w:rsid w:val="00B62EA2"/>
    <w:rsid w:val="00CB0664"/>
    <w:rsid w:val="00D04435"/>
    <w:rsid w:val="00D95E45"/>
    <w:rsid w:val="00E91FEB"/>
    <w:rsid w:val="00FC693F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AC22E"/>
  <w14:defaultImageDpi w14:val="300"/>
  <w15:docId w15:val="{FF1CD7C1-C745-495D-AF38-6DF78893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7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66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347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3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2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76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7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3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696098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1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0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051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6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23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1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5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4368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3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2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20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6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06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57675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2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1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17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6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8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76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7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2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250324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81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106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3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16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7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97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42845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14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50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7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9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83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16522">
                                                          <w:marLeft w:val="-90"/>
                                                          <w:marRight w:val="-6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3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04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735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80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108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9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40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18702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05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77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84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4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7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50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0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19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61034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7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4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645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6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35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6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95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55161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54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71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40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6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0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1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1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11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1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285470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24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9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77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56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1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56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8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469749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57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4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76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3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6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14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0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43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1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42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03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6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7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45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41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492679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69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1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498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9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2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0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62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96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56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239096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12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72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52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8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3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0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8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9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2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415556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21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1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234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6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84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29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37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982084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2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7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282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9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5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41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8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24496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1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6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0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6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8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3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7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519662">
                                                          <w:marLeft w:val="-90"/>
                                                          <w:marRight w:val="-6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17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22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37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585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684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6411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1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5580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9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3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214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7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7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9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7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92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513133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08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2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79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9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9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1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131388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64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73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18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0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9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9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60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60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252861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2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73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6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25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7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13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005574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0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39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10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5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6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04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5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8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ABILASH ABILASH</cp:lastModifiedBy>
  <cp:revision>2</cp:revision>
  <dcterms:created xsi:type="dcterms:W3CDTF">2025-03-09T14:07:00Z</dcterms:created>
  <dcterms:modified xsi:type="dcterms:W3CDTF">2025-03-09T14:07:00Z</dcterms:modified>
  <cp:category/>
</cp:coreProperties>
</file>